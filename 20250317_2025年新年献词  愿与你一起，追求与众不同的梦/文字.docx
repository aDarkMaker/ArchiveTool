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HUST</w:t>
        <w:br/>
        <w:t>岁月不居，时节如流。转眼间，2025已经到来。</w:t>
        <w:br/>
        <w:br/>
        <w:t>日月往复，春秋相衔，高考倒计时的钟声即将敲响，埋首于书卷的你，奋战于题海的你，请继续坚守心中与众不同的梦。</w:t>
        <w:br/>
        <w:br/>
        <w:br/>
        <w:br/>
        <w:t>与众不同的梦，描绘与众不同的青春画卷。这一年，我们闪耀赛场，为祖国争取荣光；这一年，我们缔造“神话”，让梦想扬声世界；这一年，我们奔波不息，为社会增添温暖；这一年，我们潜心奋斗，助前途灿烂生花……这一年，无数种人生、无数种可能性、无数种“追求卓越”的方式，构筑成无限精彩的华中科技大学。</w:t>
        <w:br/>
        <w:br/>
        <w:t>与众不同的梦，汇聚与众不同的青春力量。这一年，我们勇于挑战，敢于“揭榜”，奋力争先，屡获“国金”“擂主”，不断开拓领域、刷新记录；这一年，我们不当“看客”做先锋，用科技助力公益，将算法融入人文，以技术谋划振兴，为人民交上满意答卷；这一年，我们追求真理微光，铸造国之重器，释放创新潜能，激荡数字浪潮，照亮健康之路，彰显文化魅力，构筑心安之所……这一年，多元多样的我们，拥有共同的目标：以国之所需为行之所向，将个人成长目标融入时代发展蓝图。</w:t>
        <w:br/>
        <w:br/>
        <w:t>与众不同的我们，期待与众不同的你。我们愿与你一起，追求与众不同的梦。</w:t>
        <w:br/>
        <w:br/>
        <w:br/>
        <w:t>期待，你将风霜雨雪留在旧岁。</w:t>
        <w:br/>
        <w:t>期待，无数个埋首书卷的日夜助你拥抱梦想。</w:t>
        <w:br/>
        <w:t>期待，萤火照亮凛冬，山海终可相逢。</w:t>
        <w:br/>
        <w:t>期待，三年以来的感与念，化作金秋时节的累累硕果。</w:t>
        <w:br/>
        <w:t>期待，你初心依旧，抵达最初约定的彼岸，用热爱书写人生的诗行。</w:t>
        <w:br/>
        <w:br/>
        <w:t>风过无痕，却掷地有声。书山题海，纸页翻飞，走廊尽头夕阳向晚，教学楼中灯火通明。挫折、艰险、挑战固然是生命中的常客，但时光会见证不甘沉沦的决心。请相信自己的愿力、毅力、定力、潜力，抛去杂念，放松身心，以最积极的态度、最从容的心态、最科学的方法，迎接最未知的考验。</w:t>
        <w:br/>
        <w:br/>
        <w:br/>
        <w:t>请相信，寒窗苦读十二载，笔落自当展风华。</w:t>
        <w:br/>
        <w:br/>
        <w:t>请相信，不懈奋斗的青春的你我，正在奔向大有可为的广阔天地。每一个独一无二的我们，都将拥有属于自己的、光荣灿烂的明天。</w:t>
        <w:br/>
        <w:br/>
        <w:t>请相信，人生是奔腾不息的大江大河，所谓挫折与磨难，不过是掷入江心的石子——或许会让江水泛起些许涟漪，但永远无法阻挡其奔涌向前的步伐！</w:t>
        <w:br/>
        <w:br/>
        <w:br/>
        <w:t>2025年已经到来，华中科技大学欢迎每一个心怀梦想的你，每一个不怨不屈的你，每一个与众不同的你。</w:t>
        <w:br/>
        <w:br/>
        <w:t>2025年，春时玉兰芬芳满园，夏日梧桐蝉鸣阵阵。金秋时节，我们将在华中科技大学相“喻”，回首昨日的欢笑与泪水，肩负未来的使命与希望，以青春之名、信念之力、求是之心，在接下来的大学四年时光中，长远谋划，收放有度，发扬综合能力，培养兴趣爱好，增长见识才干，把握与众不同的青春岁月，收获独一无二的精彩人生。</w:t>
        <w:br/>
        <w:br/>
        <w:br/>
        <w:br/>
        <w:t>新年伊始，我们向你献上最真挚的祝福：</w:t>
        <w:br/>
        <w:t>愿你走出迷茫，坚定心之所向；</w:t>
        <w:br/>
        <w:t>愿你与生活中的“插曲”和解，走稳人生道路，也允许意外发生；</w:t>
        <w:br/>
        <w:t>愿你充分发挥特长，正确看待过往，大胆拼搏当下，尽情谋划未来；</w:t>
        <w:br/>
        <w:t>愿你乘风可翱翔，逆风亦不屈，敢于追梦，善于圆梦；</w:t>
        <w:br/>
        <w:t>愿你金榜题名，学业有成，加入华中科技大学奋进的队伍；</w:t>
        <w:br/>
        <w:t>最后，愿你新年快乐，万事顺意！</w:t>
        <w:br/>
        <w:br/>
        <w:t>文字 | 冯芃菲 张安杰</w:t>
        <w:br/>
        <w:t>编辑丨张程</w:t>
        <w:br/>
        <w:t>责编 | 马金暄</w:t>
        <w:br/>
        <w:t>校对 | 赵沁怡 陈宇</w:t>
        <w:br/>
        <w:t>审核 | 胡涛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